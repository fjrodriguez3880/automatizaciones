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E8C79" w14:textId="77777777" w:rsidR="00050CCA" w:rsidRDefault="00000000">
      <w:pPr>
        <w:pStyle w:val="Ttulo"/>
      </w:pPr>
      <w:r>
        <w:t>Manual de Usuario</w:t>
      </w:r>
    </w:p>
    <w:p w14:paraId="040F12C3" w14:textId="788FE1E9" w:rsidR="009E476D" w:rsidRDefault="00D76238">
      <w:pPr>
        <w:pStyle w:val="Ttulo"/>
      </w:pPr>
      <w:proofErr w:type="spellStart"/>
      <w:r>
        <w:t>Conexion</w:t>
      </w:r>
      <w:proofErr w:type="spellEnd"/>
      <w:r w:rsidR="00000000">
        <w:t xml:space="preserve"> Make.com con </w:t>
      </w:r>
      <w:r w:rsidR="00C103C1">
        <w:t xml:space="preserve">Apis de </w:t>
      </w:r>
      <w:r w:rsidR="00000000">
        <w:t>Google</w:t>
      </w:r>
      <w:r w:rsidR="00C103C1">
        <w:t xml:space="preserve"> y creación de escenarios.</w:t>
      </w:r>
    </w:p>
    <w:bookmarkStart w:id="0" w:name="_Hlk202373742" w:displacedByCustomXml="next"/>
    <w:sdt>
      <w:sdtPr>
        <w:rPr>
          <w:lang w:val="es-ES"/>
        </w:rPr>
        <w:id w:val="-13422347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sdtEndPr>
      <w:sdtContent>
        <w:p w14:paraId="62766058" w14:textId="60EBFAC3" w:rsidR="00D76238" w:rsidRDefault="00D76238">
          <w:pPr>
            <w:pStyle w:val="TtuloTDC"/>
          </w:pPr>
          <w:r>
            <w:rPr>
              <w:lang w:val="es-ES"/>
            </w:rPr>
            <w:t>Contenido</w:t>
          </w:r>
        </w:p>
        <w:bookmarkEnd w:id="0"/>
        <w:p w14:paraId="153B3670" w14:textId="4088E027" w:rsidR="0018056A" w:rsidRDefault="00D76238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374048" w:history="1">
            <w:r w:rsidR="0018056A" w:rsidRPr="0009444F">
              <w:rPr>
                <w:rStyle w:val="Hipervnculo"/>
                <w:noProof/>
              </w:rPr>
              <w:t>Titulo 1. Introducción</w:t>
            </w:r>
            <w:r w:rsidR="0018056A">
              <w:rPr>
                <w:noProof/>
                <w:webHidden/>
              </w:rPr>
              <w:tab/>
            </w:r>
            <w:r w:rsidR="0018056A">
              <w:rPr>
                <w:noProof/>
                <w:webHidden/>
              </w:rPr>
              <w:fldChar w:fldCharType="begin"/>
            </w:r>
            <w:r w:rsidR="0018056A">
              <w:rPr>
                <w:noProof/>
                <w:webHidden/>
              </w:rPr>
              <w:instrText xml:space="preserve"> PAGEREF _Toc202374048 \h </w:instrText>
            </w:r>
            <w:r w:rsidR="0018056A">
              <w:rPr>
                <w:noProof/>
                <w:webHidden/>
              </w:rPr>
            </w:r>
            <w:r w:rsidR="0018056A">
              <w:rPr>
                <w:noProof/>
                <w:webHidden/>
              </w:rPr>
              <w:fldChar w:fldCharType="separate"/>
            </w:r>
            <w:r w:rsidR="0018056A">
              <w:rPr>
                <w:noProof/>
                <w:webHidden/>
              </w:rPr>
              <w:t>2</w:t>
            </w:r>
            <w:r w:rsidR="0018056A">
              <w:rPr>
                <w:noProof/>
                <w:webHidden/>
              </w:rPr>
              <w:fldChar w:fldCharType="end"/>
            </w:r>
          </w:hyperlink>
        </w:p>
        <w:p w14:paraId="1BA42209" w14:textId="0F38929E" w:rsidR="0018056A" w:rsidRDefault="0018056A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2374049" w:history="1">
            <w:r w:rsidRPr="0009444F">
              <w:rPr>
                <w:rStyle w:val="Hipervnculo"/>
                <w:noProof/>
              </w:rPr>
              <w:t>Titulo 2. Requisitos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A785C" w14:textId="059465A0" w:rsidR="0018056A" w:rsidRDefault="0018056A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2374050" w:history="1">
            <w:r w:rsidRPr="0009444F">
              <w:rPr>
                <w:rStyle w:val="Hipervnculo"/>
                <w:noProof/>
              </w:rPr>
              <w:t>Titulo 3. Creación de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800AB" w14:textId="338F7340" w:rsidR="0018056A" w:rsidRDefault="0018056A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2374051" w:history="1">
            <w:r w:rsidRPr="0009444F">
              <w:rPr>
                <w:rStyle w:val="Hipervnculo"/>
                <w:noProof/>
              </w:rPr>
              <w:t>Titulo 4. Ejecutar y Probar.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E7026" w14:textId="73A5E8A4" w:rsidR="0018056A" w:rsidRDefault="0018056A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2374052" w:history="1">
            <w:r w:rsidRPr="0009444F">
              <w:rPr>
                <w:rStyle w:val="Hipervnculo"/>
                <w:noProof/>
              </w:rPr>
              <w:t>Titulo 5. Solución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12BFC" w14:textId="6D763618" w:rsidR="0018056A" w:rsidRDefault="0018056A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2374053" w:history="1">
            <w:r w:rsidRPr="0009444F">
              <w:rPr>
                <w:rStyle w:val="Hipervnculo"/>
                <w:noProof/>
              </w:rPr>
              <w:t>Titulo 6. Consejos Prácticos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B0155" w14:textId="125135A5" w:rsidR="00D76238" w:rsidRDefault="00D76238">
          <w:r>
            <w:rPr>
              <w:b/>
              <w:bCs/>
            </w:rPr>
            <w:fldChar w:fldCharType="end"/>
          </w:r>
        </w:p>
      </w:sdtContent>
    </w:sdt>
    <w:p w14:paraId="2218A9A0" w14:textId="383E509A" w:rsidR="00AF5E94" w:rsidRDefault="00AF5E94" w:rsidP="00AF5E94">
      <w:pPr>
        <w:pStyle w:val="TtuloTDC"/>
      </w:pPr>
      <w:r>
        <w:rPr>
          <w:lang w:val="es-ES"/>
        </w:rPr>
        <w:t>Figuras</w:t>
      </w:r>
    </w:p>
    <w:p w14:paraId="7530273E" w14:textId="33D8ABBB" w:rsidR="00AF5E94" w:rsidRDefault="00AF5E94">
      <w:pPr>
        <w:pStyle w:val="Tabladeilustraciones"/>
        <w:tabs>
          <w:tab w:val="right" w:leader="dot" w:pos="8630"/>
        </w:tabs>
      </w:pPr>
    </w:p>
    <w:p w14:paraId="1870CCE0" w14:textId="3EA644B9" w:rsidR="0018056A" w:rsidRDefault="006C2BE3">
      <w:pPr>
        <w:pStyle w:val="Tabladeilustraciones"/>
        <w:tabs>
          <w:tab w:val="right" w:leader="dot" w:pos="8630"/>
        </w:tabs>
        <w:rPr>
          <w:noProof/>
          <w:kern w:val="2"/>
          <w:sz w:val="24"/>
          <w:szCs w:val="24"/>
          <w:lang w:val="es-ES" w:eastAsia="es-ES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202374057" w:history="1">
        <w:r w:rsidR="0018056A" w:rsidRPr="00133A6C">
          <w:rPr>
            <w:rStyle w:val="Hipervnculo"/>
            <w:noProof/>
          </w:rPr>
          <w:t>Figura 1. Creación de proyecto</w:t>
        </w:r>
        <w:r w:rsidR="0018056A">
          <w:rPr>
            <w:noProof/>
            <w:webHidden/>
          </w:rPr>
          <w:tab/>
        </w:r>
        <w:r w:rsidR="0018056A">
          <w:rPr>
            <w:noProof/>
            <w:webHidden/>
          </w:rPr>
          <w:fldChar w:fldCharType="begin"/>
        </w:r>
        <w:r w:rsidR="0018056A">
          <w:rPr>
            <w:noProof/>
            <w:webHidden/>
          </w:rPr>
          <w:instrText xml:space="preserve"> PAGEREF _Toc202374057 \h </w:instrText>
        </w:r>
        <w:r w:rsidR="0018056A">
          <w:rPr>
            <w:noProof/>
            <w:webHidden/>
          </w:rPr>
        </w:r>
        <w:r w:rsidR="0018056A">
          <w:rPr>
            <w:noProof/>
            <w:webHidden/>
          </w:rPr>
          <w:fldChar w:fldCharType="separate"/>
        </w:r>
        <w:r w:rsidR="0018056A">
          <w:rPr>
            <w:noProof/>
            <w:webHidden/>
          </w:rPr>
          <w:t>2</w:t>
        </w:r>
        <w:r w:rsidR="0018056A">
          <w:rPr>
            <w:noProof/>
            <w:webHidden/>
          </w:rPr>
          <w:fldChar w:fldCharType="end"/>
        </w:r>
      </w:hyperlink>
    </w:p>
    <w:p w14:paraId="3A705ADB" w14:textId="27F39059" w:rsidR="0018056A" w:rsidRDefault="0018056A">
      <w:pPr>
        <w:pStyle w:val="Tabladeilustraciones"/>
        <w:tabs>
          <w:tab w:val="right" w:leader="dot" w:pos="8630"/>
        </w:tabs>
        <w:rPr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202374058" w:history="1">
        <w:r w:rsidRPr="00133A6C">
          <w:rPr>
            <w:rStyle w:val="Hipervnculo"/>
            <w:noProof/>
          </w:rPr>
          <w:t>Figura 2. Habilitación de Apis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_Toc202374058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5A6738" w14:textId="7437C131" w:rsidR="0018056A" w:rsidRDefault="0018056A">
      <w:pPr>
        <w:pStyle w:val="Tabladeilustraciones"/>
        <w:tabs>
          <w:tab w:val="right" w:leader="dot" w:pos="8630"/>
        </w:tabs>
        <w:rPr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202374059" w:history="1">
        <w:r w:rsidRPr="00133A6C">
          <w:rPr>
            <w:rStyle w:val="Hipervnculo"/>
            <w:noProof/>
          </w:rPr>
          <w:t>Figura 3. Obtención de credenciales para autenticación.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_Toc202374059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3672C9" w14:textId="5C1E17A1" w:rsidR="0018056A" w:rsidRDefault="0018056A">
      <w:pPr>
        <w:pStyle w:val="Tabladeilustraciones"/>
        <w:tabs>
          <w:tab w:val="right" w:leader="dot" w:pos="8630"/>
        </w:tabs>
        <w:rPr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202374060" w:history="1">
        <w:r w:rsidRPr="00133A6C">
          <w:rPr>
            <w:rStyle w:val="Hipervnculo"/>
            <w:noProof/>
          </w:rPr>
          <w:t>Figura 4. Establecimiento de URIs de redirección.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_Toc202374060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DE5FA3" w14:textId="2B3EC6A9" w:rsidR="0018056A" w:rsidRDefault="0018056A">
      <w:pPr>
        <w:pStyle w:val="Tabladeilustraciones"/>
        <w:tabs>
          <w:tab w:val="right" w:leader="dot" w:pos="8630"/>
        </w:tabs>
        <w:rPr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202374061" w:history="1">
        <w:r w:rsidRPr="00133A6C">
          <w:rPr>
            <w:rStyle w:val="Hipervnculo"/>
            <w:noProof/>
          </w:rPr>
          <w:t>Figura 5. Agregación de permisos o scopes.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_Toc202374061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07C927" w14:textId="251D2C62" w:rsidR="0018056A" w:rsidRDefault="0018056A">
      <w:pPr>
        <w:pStyle w:val="Tabladeilustraciones"/>
        <w:tabs>
          <w:tab w:val="right" w:leader="dot" w:pos="8630"/>
        </w:tabs>
        <w:rPr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202374062" w:history="1">
        <w:r w:rsidRPr="00133A6C">
          <w:rPr>
            <w:rStyle w:val="Hipervnculo"/>
            <w:noProof/>
          </w:rPr>
          <w:t>Figura 6. Obtención de credenciales cliente Oauth2.0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_Toc202374062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BCCE50" w14:textId="06CD6BCB" w:rsidR="0018056A" w:rsidRDefault="0018056A">
      <w:pPr>
        <w:pStyle w:val="Tabladeilustraciones"/>
        <w:tabs>
          <w:tab w:val="right" w:leader="dot" w:pos="8630"/>
        </w:tabs>
        <w:rPr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202374063" w:history="1">
        <w:r w:rsidRPr="00133A6C">
          <w:rPr>
            <w:rStyle w:val="Hipervnculo"/>
            <w:noProof/>
          </w:rPr>
          <w:t>Figura 7. Introducción de Client Id y Secreto de cliente.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_Toc202374063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439154" w14:textId="35E953A3" w:rsidR="0018056A" w:rsidRDefault="0018056A">
      <w:pPr>
        <w:pStyle w:val="Tabladeilustraciones"/>
        <w:tabs>
          <w:tab w:val="right" w:leader="dot" w:pos="8630"/>
        </w:tabs>
        <w:rPr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202374064" w:history="1">
        <w:r w:rsidRPr="00133A6C">
          <w:rPr>
            <w:rStyle w:val="Hipervnculo"/>
            <w:noProof/>
          </w:rPr>
          <w:t>Figura 8. Introducción de Client Id y Secreto de cliente.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_Toc202374064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2B1B2F" w14:textId="022171D5" w:rsidR="0018056A" w:rsidRDefault="0018056A">
      <w:pPr>
        <w:pStyle w:val="Tabladeilustraciones"/>
        <w:tabs>
          <w:tab w:val="right" w:leader="dot" w:pos="8630"/>
        </w:tabs>
        <w:rPr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202374065" w:history="1">
        <w:r w:rsidRPr="00133A6C">
          <w:rPr>
            <w:rStyle w:val="Hipervnculo"/>
            <w:noProof/>
          </w:rPr>
          <w:t>Figura 9. Configuración de parámetros del modulo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_Toc202374065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BEA17B" w14:textId="467CF71C" w:rsidR="0018056A" w:rsidRDefault="0018056A">
      <w:pPr>
        <w:pStyle w:val="Tabladeilustraciones"/>
        <w:tabs>
          <w:tab w:val="right" w:leader="dot" w:pos="8630"/>
        </w:tabs>
        <w:rPr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202374066" w:history="1">
        <w:r w:rsidRPr="00133A6C">
          <w:rPr>
            <w:rStyle w:val="Hipervnculo"/>
            <w:noProof/>
          </w:rPr>
          <w:t>Figura 10. Creación de escenario.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_Toc202374066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45C97F" w14:textId="5D82189C" w:rsidR="0018056A" w:rsidRDefault="0018056A">
      <w:pPr>
        <w:pStyle w:val="Tabladeilustraciones"/>
        <w:tabs>
          <w:tab w:val="right" w:leader="dot" w:pos="8630"/>
        </w:tabs>
        <w:rPr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202374067" w:history="1">
        <w:r w:rsidRPr="00133A6C">
          <w:rPr>
            <w:rStyle w:val="Hipervnculo"/>
            <w:noProof/>
          </w:rPr>
          <w:t>Figura 11. Botón de Ejecución de automatización.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_Toc202374067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1DAA39" w14:textId="254FD080" w:rsidR="0018056A" w:rsidRDefault="006C2BE3" w:rsidP="00436FFB">
      <w:pPr>
        <w:pStyle w:val="Ttulo1"/>
      </w:pPr>
      <w:r>
        <w:fldChar w:fldCharType="end"/>
      </w:r>
    </w:p>
    <w:p w14:paraId="35965697" w14:textId="77777777" w:rsidR="0018056A" w:rsidRDefault="0018056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1904F5C" w14:textId="181C680C" w:rsidR="00A65523" w:rsidRPr="00D76238" w:rsidRDefault="00A65523" w:rsidP="00D76238">
      <w:pPr>
        <w:pStyle w:val="Ttulo1"/>
      </w:pPr>
      <w:bookmarkStart w:id="1" w:name="_Toc202374048"/>
      <w:proofErr w:type="spellStart"/>
      <w:r w:rsidRPr="00D76238">
        <w:lastRenderedPageBreak/>
        <w:t>Titulo</w:t>
      </w:r>
      <w:proofErr w:type="spellEnd"/>
      <w:r w:rsidRPr="00D76238">
        <w:t xml:space="preserve"> </w:t>
      </w:r>
      <w:r w:rsidRPr="00D76238">
        <w:fldChar w:fldCharType="begin"/>
      </w:r>
      <w:r w:rsidRPr="00D76238">
        <w:instrText xml:space="preserve"> SEQ Titulo \* ARABIC </w:instrText>
      </w:r>
      <w:r w:rsidRPr="00D76238">
        <w:fldChar w:fldCharType="separate"/>
      </w:r>
      <w:r w:rsidR="0018056A">
        <w:rPr>
          <w:noProof/>
        </w:rPr>
        <w:t>1</w:t>
      </w:r>
      <w:r w:rsidRPr="00D76238">
        <w:fldChar w:fldCharType="end"/>
      </w:r>
      <w:r w:rsidRPr="00D76238">
        <w:t>.</w:t>
      </w:r>
      <w:r w:rsidR="0018056A">
        <w:t xml:space="preserve"> </w:t>
      </w:r>
      <w:proofErr w:type="spellStart"/>
      <w:r w:rsidRPr="00D76238">
        <w:t>Introducción</w:t>
      </w:r>
      <w:bookmarkEnd w:id="1"/>
      <w:proofErr w:type="spellEnd"/>
    </w:p>
    <w:p w14:paraId="7075135B" w14:textId="476C8C86" w:rsidR="009E476D" w:rsidRDefault="00000000">
      <w:r>
        <w:t xml:space="preserve">Este manual explica cómo </w:t>
      </w:r>
      <w:r w:rsidR="00E146ED">
        <w:t xml:space="preserve">conectar </w:t>
      </w:r>
      <w:r>
        <w:t xml:space="preserve"> Make.com con</w:t>
      </w:r>
      <w:r w:rsidR="00E146ED">
        <w:t xml:space="preserve"> apis de</w:t>
      </w:r>
      <w:r>
        <w:t xml:space="preserve"> Google Drive para automatizar flujos de trabajo. La integración se realiza mediante el uso de módulos y autorización OAuth 2.0.</w:t>
      </w:r>
    </w:p>
    <w:p w14:paraId="7FC23786" w14:textId="14D0515B" w:rsidR="00A65523" w:rsidRPr="00D76238" w:rsidRDefault="00A65523" w:rsidP="00D76238">
      <w:pPr>
        <w:pStyle w:val="Ttulo1"/>
      </w:pPr>
      <w:bookmarkStart w:id="2" w:name="_Toc202374049"/>
      <w:proofErr w:type="spellStart"/>
      <w:r w:rsidRPr="00D76238">
        <w:t>Titulo</w:t>
      </w:r>
      <w:proofErr w:type="spellEnd"/>
      <w:r w:rsidRPr="00D76238">
        <w:t xml:space="preserve"> </w:t>
      </w:r>
      <w:r w:rsidRPr="00D76238">
        <w:fldChar w:fldCharType="begin"/>
      </w:r>
      <w:r w:rsidRPr="00D76238">
        <w:instrText xml:space="preserve"> SEQ Titulo \* ARABIC </w:instrText>
      </w:r>
      <w:r w:rsidRPr="00D76238">
        <w:fldChar w:fldCharType="separate"/>
      </w:r>
      <w:r w:rsidR="0018056A">
        <w:rPr>
          <w:noProof/>
        </w:rPr>
        <w:t>2</w:t>
      </w:r>
      <w:r w:rsidRPr="00D76238">
        <w:fldChar w:fldCharType="end"/>
      </w:r>
      <w:r w:rsidRPr="00D76238">
        <w:t>.</w:t>
      </w:r>
      <w:r w:rsidR="0018056A">
        <w:t xml:space="preserve"> </w:t>
      </w:r>
      <w:proofErr w:type="spellStart"/>
      <w:r w:rsidRPr="00D76238">
        <w:t>Requisitos</w:t>
      </w:r>
      <w:proofErr w:type="spellEnd"/>
      <w:r w:rsidRPr="00D76238">
        <w:t xml:space="preserve"> </w:t>
      </w:r>
      <w:proofErr w:type="spellStart"/>
      <w:r w:rsidRPr="00D76238">
        <w:t>Previos</w:t>
      </w:r>
      <w:bookmarkEnd w:id="2"/>
      <w:proofErr w:type="spellEnd"/>
    </w:p>
    <w:p w14:paraId="4B5432DA" w14:textId="77777777" w:rsidR="009E476D" w:rsidRDefault="00000000">
      <w:r>
        <w:t>- Cuenta activa en Make.com</w:t>
      </w:r>
    </w:p>
    <w:p w14:paraId="05EFB742" w14:textId="7F9EDF06" w:rsidR="00E146ED" w:rsidRPr="00E146ED" w:rsidRDefault="00E146ED">
      <w:pPr>
        <w:rPr>
          <w:b/>
          <w:bCs/>
        </w:rPr>
      </w:pPr>
      <w:r w:rsidRPr="00E146ED">
        <w:rPr>
          <w:b/>
          <w:bCs/>
        </w:rPr>
        <w:t>tfgfjrodriguez3880@gmail.com</w:t>
      </w:r>
    </w:p>
    <w:p w14:paraId="782FAEF5" w14:textId="77777777" w:rsidR="009E476D" w:rsidRDefault="00000000">
      <w:r>
        <w:t>- Cuenta de Google con acceso a Google Drive</w:t>
      </w:r>
    </w:p>
    <w:p w14:paraId="0F035F97" w14:textId="0C93DC6B" w:rsidR="00E146ED" w:rsidRDefault="00E146ED">
      <w:hyperlink r:id="rId6" w:history="1">
        <w:r w:rsidRPr="0056149B">
          <w:rPr>
            <w:rStyle w:val="Hipervnculo"/>
            <w:b/>
            <w:bCs/>
          </w:rPr>
          <w:t>tfgfjrodriguez3880@gmail.com</w:t>
        </w:r>
      </w:hyperlink>
    </w:p>
    <w:p w14:paraId="5255EA67" w14:textId="77777777" w:rsidR="0018056A" w:rsidRDefault="0018056A" w:rsidP="00A65523">
      <w:pPr>
        <w:pStyle w:val="Descripcin"/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2B068E62" w14:textId="16CDBDFE" w:rsidR="00A65523" w:rsidRDefault="00A65523" w:rsidP="00A65523">
      <w:pPr>
        <w:pStyle w:val="Descripcin"/>
      </w:pPr>
      <w:proofErr w:type="spellStart"/>
      <w:r w:rsidRPr="00D76238"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t>Titulo</w:t>
      </w:r>
      <w:proofErr w:type="spellEnd"/>
      <w:r w:rsidRPr="00D76238"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t xml:space="preserve"> </w:t>
      </w:r>
      <w:r w:rsidRPr="00D76238"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fldChar w:fldCharType="begin"/>
      </w:r>
      <w:r w:rsidRPr="00D76238"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instrText xml:space="preserve"> SEQ Titulo \* ARABIC </w:instrText>
      </w:r>
      <w:r w:rsidRPr="00D76238"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fldChar w:fldCharType="separate"/>
      </w:r>
      <w:r w:rsidR="0018056A">
        <w:rPr>
          <w:rFonts w:asciiTheme="majorHAnsi" w:eastAsiaTheme="majorEastAsia" w:hAnsiTheme="majorHAnsi" w:cstheme="majorBidi"/>
          <w:noProof/>
          <w:color w:val="365F91" w:themeColor="accent1" w:themeShade="BF"/>
          <w:sz w:val="24"/>
          <w:szCs w:val="24"/>
        </w:rPr>
        <w:t>3</w:t>
      </w:r>
      <w:r w:rsidRPr="00D76238"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fldChar w:fldCharType="end"/>
      </w:r>
      <w:r w:rsidRPr="00D76238"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t>.</w:t>
      </w:r>
      <w:r w:rsidR="0018056A"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t xml:space="preserve"> </w:t>
      </w:r>
      <w:proofErr w:type="spellStart"/>
      <w:r w:rsidRPr="00D76238"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t>Acceso</w:t>
      </w:r>
      <w:proofErr w:type="spellEnd"/>
      <w:r w:rsidRPr="00D76238"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t xml:space="preserve"> a la Google Cloud Console y Configuración</w:t>
      </w:r>
      <w:r w:rsidRPr="00B119BA">
        <w:t>.</w:t>
      </w:r>
    </w:p>
    <w:p w14:paraId="20816AD5" w14:textId="55392B26" w:rsidR="00E146ED" w:rsidRDefault="00E146ED" w:rsidP="00E146ED">
      <w:r>
        <w:t>-Creación de Proyecto.</w:t>
      </w:r>
    </w:p>
    <w:p w14:paraId="20ECC8DF" w14:textId="77777777" w:rsidR="00AF5E94" w:rsidRDefault="00AF5E94" w:rsidP="00E146ED">
      <w:pPr>
        <w:rPr>
          <w:noProof/>
        </w:rPr>
      </w:pPr>
    </w:p>
    <w:p w14:paraId="5C404899" w14:textId="288C1420" w:rsidR="00E146ED" w:rsidRDefault="00E146ED" w:rsidP="00E146ED">
      <w:r w:rsidRPr="00E146ED">
        <w:rPr>
          <w:noProof/>
        </w:rPr>
        <w:drawing>
          <wp:inline distT="0" distB="0" distL="0" distR="0" wp14:anchorId="7629B692" wp14:editId="6CFAF314">
            <wp:extent cx="5347208" cy="1283922"/>
            <wp:effectExtent l="152400" t="171450" r="158750" b="183515"/>
            <wp:docPr id="1348754632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54632" name="Imagen 1" descr="Interfaz de usuario gráfica, Aplicación, Tabla&#10;&#10;El contenido generado por IA puede ser incorrecto."/>
                    <pic:cNvPicPr/>
                  </pic:nvPicPr>
                  <pic:blipFill rotWithShape="1">
                    <a:blip r:embed="rId7"/>
                    <a:srcRect l="1334" r="1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408" cy="1283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FC155" w14:textId="78985BA9" w:rsidR="006C2BE3" w:rsidRDefault="006C2BE3" w:rsidP="00AF5E94">
      <w:pPr>
        <w:pStyle w:val="Descripcin"/>
        <w:jc w:val="center"/>
      </w:pPr>
      <w:bookmarkStart w:id="3" w:name="_Toc202374057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F5E94">
        <w:rPr>
          <w:noProof/>
        </w:rPr>
        <w:t>1</w:t>
      </w:r>
      <w:r>
        <w:fldChar w:fldCharType="end"/>
      </w:r>
      <w:r>
        <w:t>.</w:t>
      </w:r>
      <w:r w:rsidR="0018056A">
        <w:t xml:space="preserve">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proyecto</w:t>
      </w:r>
      <w:bookmarkEnd w:id="3"/>
      <w:proofErr w:type="spellEnd"/>
    </w:p>
    <w:p w14:paraId="7E8D5731" w14:textId="6F93BB6F" w:rsidR="00E146ED" w:rsidRDefault="00E146ED">
      <w:r>
        <w:t>-Habilitación de APIS y servicios en la biblioteca de APIS.</w:t>
      </w:r>
    </w:p>
    <w:p w14:paraId="0B73C000" w14:textId="0384F8FB" w:rsidR="00E146ED" w:rsidRDefault="00E146ED">
      <w:r w:rsidRPr="00E146ED">
        <w:rPr>
          <w:noProof/>
        </w:rPr>
        <w:drawing>
          <wp:inline distT="0" distB="0" distL="0" distR="0" wp14:anchorId="1F5065D0" wp14:editId="0E79420B">
            <wp:extent cx="5486400" cy="1171575"/>
            <wp:effectExtent l="171450" t="171450" r="171450" b="180975"/>
            <wp:docPr id="45183785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3785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1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3A6C74B" w14:textId="08016479" w:rsidR="006C2BE3" w:rsidRDefault="006C2BE3" w:rsidP="00AF5E94">
      <w:pPr>
        <w:pStyle w:val="Descripcin"/>
        <w:jc w:val="center"/>
      </w:pPr>
      <w:bookmarkStart w:id="4" w:name="_Toc202374058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F5E94">
        <w:rPr>
          <w:noProof/>
        </w:rPr>
        <w:t>2</w:t>
      </w:r>
      <w:r>
        <w:fldChar w:fldCharType="end"/>
      </w:r>
      <w:r>
        <w:t>.</w:t>
      </w:r>
      <w:r w:rsidR="0018056A">
        <w:t xml:space="preserve"> </w:t>
      </w:r>
      <w:proofErr w:type="spellStart"/>
      <w:r>
        <w:t>Habilitación</w:t>
      </w:r>
      <w:proofErr w:type="spellEnd"/>
      <w:r>
        <w:t xml:space="preserve"> de Apis</w:t>
      </w:r>
      <w:bookmarkEnd w:id="4"/>
    </w:p>
    <w:p w14:paraId="275FDCCF" w14:textId="77777777" w:rsidR="006C2BE3" w:rsidRDefault="006C2BE3"/>
    <w:p w14:paraId="372E6298" w14:textId="073DB9E4" w:rsidR="00E146ED" w:rsidRDefault="00E146ED">
      <w:r w:rsidRPr="00E146ED">
        <w:rPr>
          <w:noProof/>
        </w:rPr>
        <w:drawing>
          <wp:inline distT="0" distB="0" distL="0" distR="0" wp14:anchorId="66111001" wp14:editId="6DABDAD2">
            <wp:extent cx="2978115" cy="1247775"/>
            <wp:effectExtent l="171450" t="171450" r="184785" b="200025"/>
            <wp:docPr id="1080253581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53581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062" cy="1250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AEA07AC" w14:textId="77777777" w:rsidR="00AF5E94" w:rsidRDefault="00AF5E94"/>
    <w:p w14:paraId="58830A34" w14:textId="007E8FED" w:rsidR="00997762" w:rsidRDefault="00997762">
      <w:r w:rsidRPr="00997762">
        <w:rPr>
          <w:noProof/>
        </w:rPr>
        <w:drawing>
          <wp:inline distT="0" distB="0" distL="0" distR="0" wp14:anchorId="126431C5" wp14:editId="2521E39C">
            <wp:extent cx="5486400" cy="2573655"/>
            <wp:effectExtent l="171450" t="171450" r="171450" b="188595"/>
            <wp:docPr id="87824607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46072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3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1CF8B9B" w14:textId="38783606" w:rsidR="00AF5E94" w:rsidRDefault="00AF5E94" w:rsidP="00AF5E94">
      <w:pPr>
        <w:pStyle w:val="Descripcin"/>
        <w:keepNext/>
        <w:jc w:val="center"/>
      </w:pPr>
      <w:bookmarkStart w:id="5" w:name="_Toc202374059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 w:rsidR="0018056A">
        <w:t xml:space="preserve"> </w:t>
      </w:r>
      <w:proofErr w:type="spellStart"/>
      <w:r w:rsidRPr="00A669E6">
        <w:t>Obtención</w:t>
      </w:r>
      <w:proofErr w:type="spellEnd"/>
      <w:r w:rsidRPr="00A669E6">
        <w:t xml:space="preserve"> de </w:t>
      </w:r>
      <w:proofErr w:type="spellStart"/>
      <w:r w:rsidRPr="00A669E6">
        <w:t>credenciales</w:t>
      </w:r>
      <w:proofErr w:type="spellEnd"/>
      <w:r w:rsidRPr="00A669E6">
        <w:t xml:space="preserve"> para </w:t>
      </w:r>
      <w:proofErr w:type="spellStart"/>
      <w:r w:rsidRPr="00A669E6">
        <w:t>autenticación</w:t>
      </w:r>
      <w:proofErr w:type="spellEnd"/>
      <w:r w:rsidRPr="00A669E6">
        <w:t>.</w:t>
      </w:r>
      <w:bookmarkEnd w:id="5"/>
    </w:p>
    <w:p w14:paraId="53C96FB6" w14:textId="77777777" w:rsidR="00AF5E94" w:rsidRDefault="00AF5E94"/>
    <w:p w14:paraId="77CDF561" w14:textId="28B38C7F" w:rsidR="00997762" w:rsidRDefault="00997762">
      <w:r>
        <w:t>-Establecimiento de URIs de redirección.</w:t>
      </w:r>
    </w:p>
    <w:p w14:paraId="240CC4D6" w14:textId="2C9D7D04" w:rsidR="00997762" w:rsidRDefault="00997762">
      <w:r w:rsidRPr="00997762">
        <w:rPr>
          <w:noProof/>
        </w:rPr>
        <w:lastRenderedPageBreak/>
        <w:drawing>
          <wp:inline distT="0" distB="0" distL="0" distR="0" wp14:anchorId="30D1BB66" wp14:editId="17E105D2">
            <wp:extent cx="5486400" cy="2589530"/>
            <wp:effectExtent l="171450" t="171450" r="171450" b="191770"/>
            <wp:docPr id="163491295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1295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9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8770C29" w14:textId="76F0BC0C" w:rsidR="00997762" w:rsidRDefault="00997762">
      <w:r>
        <w:t xml:space="preserve">*Se incluyen varias URLs make o </w:t>
      </w:r>
      <w:proofErr w:type="spellStart"/>
      <w:r>
        <w:t>Integromat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anterior.</w:t>
      </w:r>
    </w:p>
    <w:p w14:paraId="54BB6224" w14:textId="3A0A012E" w:rsidR="00AF5E94" w:rsidRDefault="00AF5E94" w:rsidP="00AF5E94">
      <w:pPr>
        <w:pStyle w:val="Descripcin"/>
        <w:keepNext/>
        <w:jc w:val="center"/>
      </w:pPr>
      <w:bookmarkStart w:id="6" w:name="_Toc202374060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 w:rsidR="0018056A">
        <w:t xml:space="preserve"> </w:t>
      </w:r>
      <w:proofErr w:type="spellStart"/>
      <w:r w:rsidRPr="00D96838">
        <w:t>Establecimiento</w:t>
      </w:r>
      <w:proofErr w:type="spellEnd"/>
      <w:r w:rsidRPr="00D96838">
        <w:t xml:space="preserve"> de URIs de </w:t>
      </w:r>
      <w:proofErr w:type="spellStart"/>
      <w:r w:rsidRPr="00D96838">
        <w:t>redirección</w:t>
      </w:r>
      <w:proofErr w:type="spellEnd"/>
      <w:r w:rsidRPr="00D96838">
        <w:t>.</w:t>
      </w:r>
      <w:bookmarkEnd w:id="6"/>
    </w:p>
    <w:p w14:paraId="67EFFA55" w14:textId="77777777" w:rsidR="00AF5E94" w:rsidRDefault="00AF5E94"/>
    <w:p w14:paraId="2EA93892" w14:textId="77777777" w:rsidR="00DF698B" w:rsidRDefault="00DF698B"/>
    <w:p w14:paraId="739521D6" w14:textId="3B4F6A52" w:rsidR="00DF698B" w:rsidRDefault="00DF698B">
      <w:r>
        <w:t>Se agregan los permisos o scopes.</w:t>
      </w:r>
    </w:p>
    <w:p w14:paraId="77B8C740" w14:textId="1F3EBAD1" w:rsidR="00DF698B" w:rsidRDefault="00DF698B">
      <w:r w:rsidRPr="00DF698B">
        <w:rPr>
          <w:noProof/>
        </w:rPr>
        <w:drawing>
          <wp:inline distT="0" distB="0" distL="0" distR="0" wp14:anchorId="44919740" wp14:editId="5BD9A53C">
            <wp:extent cx="5486400" cy="2555875"/>
            <wp:effectExtent l="171450" t="171450" r="171450" b="168275"/>
            <wp:docPr id="13742668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66849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5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DCDAACF" w14:textId="59BD0277" w:rsidR="00566646" w:rsidRDefault="00566646">
      <w:r>
        <w:t xml:space="preserve">Se incorpora cuentas habilitadas y usuarios de </w:t>
      </w:r>
      <w:proofErr w:type="spellStart"/>
      <w:r>
        <w:t>prueba</w:t>
      </w:r>
      <w:proofErr w:type="spellEnd"/>
      <w:r>
        <w:t xml:space="preserve"> y </w:t>
      </w:r>
      <w:proofErr w:type="spellStart"/>
      <w:r>
        <w:t>desarrollador</w:t>
      </w:r>
      <w:proofErr w:type="spellEnd"/>
      <w:r>
        <w:t>.</w:t>
      </w:r>
    </w:p>
    <w:p w14:paraId="30B1FF33" w14:textId="2CDC26F1" w:rsidR="00AF5E94" w:rsidRDefault="00AF5E94" w:rsidP="00AF5E94">
      <w:pPr>
        <w:pStyle w:val="Descripcin"/>
        <w:jc w:val="center"/>
      </w:pPr>
      <w:bookmarkStart w:id="7" w:name="_Toc202374061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 w:rsidR="0018056A">
        <w:t xml:space="preserve"> </w:t>
      </w:r>
      <w:proofErr w:type="spellStart"/>
      <w:r>
        <w:t>Agregación</w:t>
      </w:r>
      <w:proofErr w:type="spellEnd"/>
      <w:r>
        <w:t xml:space="preserve"> de</w:t>
      </w:r>
      <w:r w:rsidRPr="000B17CE">
        <w:t xml:space="preserve"> </w:t>
      </w:r>
      <w:proofErr w:type="spellStart"/>
      <w:r w:rsidRPr="000B17CE">
        <w:t>permisos</w:t>
      </w:r>
      <w:proofErr w:type="spellEnd"/>
      <w:r w:rsidRPr="000B17CE">
        <w:t xml:space="preserve"> o scopes.</w:t>
      </w:r>
      <w:bookmarkEnd w:id="7"/>
    </w:p>
    <w:p w14:paraId="1572112F" w14:textId="6A4EEA9D" w:rsidR="00AF5E94" w:rsidRPr="00AF5E94" w:rsidRDefault="00AF5E94" w:rsidP="00AF5E94">
      <w:proofErr w:type="spellStart"/>
      <w:r>
        <w:lastRenderedPageBreak/>
        <w:t>Obtención</w:t>
      </w:r>
      <w:proofErr w:type="spellEnd"/>
      <w:r>
        <w:t xml:space="preserve"> de </w:t>
      </w:r>
      <w:proofErr w:type="spellStart"/>
      <w:r>
        <w:t>credenciales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Oauth2.0</w:t>
      </w:r>
    </w:p>
    <w:p w14:paraId="6B3D41CE" w14:textId="13D2109F" w:rsidR="008A5A49" w:rsidRDefault="008A5A49">
      <w:r w:rsidRPr="00566646">
        <w:rPr>
          <w:noProof/>
        </w:rPr>
        <w:drawing>
          <wp:inline distT="0" distB="0" distL="0" distR="0" wp14:anchorId="7CD451D7" wp14:editId="30B4442D">
            <wp:extent cx="5315692" cy="2486372"/>
            <wp:effectExtent l="171450" t="171450" r="170815" b="180975"/>
            <wp:docPr id="188583782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3782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4863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167D1EC" w14:textId="14CEAE3D" w:rsidR="00AF5E94" w:rsidRDefault="00AF5E94" w:rsidP="00AF5E94">
      <w:pPr>
        <w:pStyle w:val="Descripcin"/>
        <w:keepNext/>
        <w:jc w:val="center"/>
      </w:pPr>
      <w:bookmarkStart w:id="8" w:name="_Toc202374062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</w:t>
      </w:r>
      <w:r w:rsidR="0018056A">
        <w:t xml:space="preserve"> </w:t>
      </w:r>
      <w:proofErr w:type="spellStart"/>
      <w:r w:rsidRPr="009610DA">
        <w:t>Obtención</w:t>
      </w:r>
      <w:proofErr w:type="spellEnd"/>
      <w:r w:rsidRPr="009610DA">
        <w:t xml:space="preserve"> de </w:t>
      </w:r>
      <w:proofErr w:type="spellStart"/>
      <w:r w:rsidRPr="009610DA">
        <w:t>credenciales</w:t>
      </w:r>
      <w:proofErr w:type="spellEnd"/>
      <w:r w:rsidRPr="009610DA">
        <w:t xml:space="preserve"> </w:t>
      </w:r>
      <w:proofErr w:type="spellStart"/>
      <w:r w:rsidRPr="009610DA">
        <w:t>cliente</w:t>
      </w:r>
      <w:proofErr w:type="spellEnd"/>
      <w:r w:rsidRPr="009610DA">
        <w:t xml:space="preserve"> Oauth2.0</w:t>
      </w:r>
      <w:bookmarkEnd w:id="8"/>
    </w:p>
    <w:p w14:paraId="2801ED42" w14:textId="4914D3F3" w:rsidR="008A5A49" w:rsidRDefault="008A5A49">
      <w:r w:rsidRPr="008A5A49">
        <w:rPr>
          <w:noProof/>
        </w:rPr>
        <w:drawing>
          <wp:inline distT="0" distB="0" distL="0" distR="0" wp14:anchorId="3F13F2AF" wp14:editId="0C3EEC23">
            <wp:extent cx="2581635" cy="2238687"/>
            <wp:effectExtent l="171450" t="171450" r="180975" b="200025"/>
            <wp:docPr id="1599461289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61289" name="Imagen 1" descr="Interfaz de usuario gráfica, Aplicación, Teams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2386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1FE32E4" w14:textId="2EBC67E6" w:rsidR="00AF5E94" w:rsidRDefault="00AF5E94" w:rsidP="00AF5E94">
      <w:pPr>
        <w:pStyle w:val="Descripcin"/>
        <w:jc w:val="center"/>
      </w:pPr>
      <w:bookmarkStart w:id="9" w:name="_Toc202374063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</w:t>
      </w:r>
      <w:r w:rsidR="0018056A">
        <w:t xml:space="preserve"> </w:t>
      </w:r>
      <w:proofErr w:type="spellStart"/>
      <w:r w:rsidRPr="00702E01">
        <w:t>Introducción</w:t>
      </w:r>
      <w:proofErr w:type="spellEnd"/>
      <w:r w:rsidRPr="00702E01">
        <w:t xml:space="preserve"> de Client Id y Secreto de </w:t>
      </w:r>
      <w:proofErr w:type="spellStart"/>
      <w:r w:rsidRPr="00702E01">
        <w:t>cliente</w:t>
      </w:r>
      <w:proofErr w:type="spellEnd"/>
      <w:r w:rsidRPr="00702E01">
        <w:t>.</w:t>
      </w:r>
      <w:bookmarkEnd w:id="9"/>
    </w:p>
    <w:p w14:paraId="731E9B3E" w14:textId="77777777" w:rsidR="008A5A49" w:rsidRDefault="008A5A49">
      <w:pPr>
        <w:rPr>
          <w:noProof/>
        </w:rPr>
      </w:pPr>
      <w:r>
        <w:t xml:space="preserve">Elección de modulo </w:t>
      </w:r>
      <w:proofErr w:type="gramStart"/>
      <w:r>
        <w:t>a</w:t>
      </w:r>
      <w:proofErr w:type="gramEnd"/>
      <w:r>
        <w:t xml:space="preserve"> incorporar al nuevo escenario.</w:t>
      </w:r>
      <w:r w:rsidRPr="008A5A49">
        <w:rPr>
          <w:noProof/>
        </w:rPr>
        <w:t xml:space="preserve"> </w:t>
      </w:r>
    </w:p>
    <w:p w14:paraId="622D00E2" w14:textId="4194DF8F" w:rsidR="008A5A49" w:rsidRDefault="008A5A49">
      <w:pPr>
        <w:rPr>
          <w:noProof/>
        </w:rPr>
      </w:pPr>
      <w:r>
        <w:rPr>
          <w:noProof/>
        </w:rPr>
        <w:t>Introducción de Client Id y Secreto de cliente.</w:t>
      </w:r>
    </w:p>
    <w:p w14:paraId="0C6CF369" w14:textId="0F19FD7F" w:rsidR="008A5A49" w:rsidRDefault="008A5A49">
      <w:r w:rsidRPr="008A5A49">
        <w:rPr>
          <w:noProof/>
        </w:rPr>
        <w:lastRenderedPageBreak/>
        <w:drawing>
          <wp:inline distT="0" distB="0" distL="0" distR="0" wp14:anchorId="2A537183" wp14:editId="40293FDB">
            <wp:extent cx="5486400" cy="5572125"/>
            <wp:effectExtent l="171450" t="171450" r="171450" b="180975"/>
            <wp:docPr id="104969962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99622" name="Imagen 1" descr="Interfaz de usuario gráfica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72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842F8DD" w14:textId="0CEABC66" w:rsidR="00AF5E94" w:rsidRDefault="00AF5E94" w:rsidP="00AF5E94">
      <w:pPr>
        <w:pStyle w:val="Descripcin"/>
        <w:jc w:val="center"/>
      </w:pPr>
      <w:bookmarkStart w:id="10" w:name="_Toc202374064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</w:t>
      </w:r>
      <w:r w:rsidR="0018056A">
        <w:t xml:space="preserve"> </w:t>
      </w:r>
      <w:proofErr w:type="spellStart"/>
      <w:r w:rsidRPr="00C66A59">
        <w:t>Introducción</w:t>
      </w:r>
      <w:proofErr w:type="spellEnd"/>
      <w:r w:rsidRPr="00C66A59">
        <w:t xml:space="preserve"> de Client Id y Secreto de </w:t>
      </w:r>
      <w:proofErr w:type="spellStart"/>
      <w:r w:rsidRPr="00C66A59">
        <w:t>cliente</w:t>
      </w:r>
      <w:proofErr w:type="spellEnd"/>
      <w:r w:rsidRPr="00C66A59">
        <w:t>.</w:t>
      </w:r>
      <w:bookmarkEnd w:id="10"/>
    </w:p>
    <w:p w14:paraId="7DB5A7AD" w14:textId="0E96C879" w:rsidR="008A5A49" w:rsidRDefault="008A5A49">
      <w:r w:rsidRPr="008A5A49">
        <w:rPr>
          <w:noProof/>
        </w:rPr>
        <w:lastRenderedPageBreak/>
        <w:drawing>
          <wp:inline distT="0" distB="0" distL="0" distR="0" wp14:anchorId="4995915D" wp14:editId="5EB19089">
            <wp:extent cx="4772691" cy="7363853"/>
            <wp:effectExtent l="171450" t="171450" r="199390" b="199390"/>
            <wp:docPr id="97893380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33804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3638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0A7E0F9" w14:textId="244A405E" w:rsidR="00AF5E94" w:rsidRDefault="00AF5E94" w:rsidP="00AF5E94">
      <w:pPr>
        <w:pStyle w:val="Descripcin"/>
        <w:jc w:val="center"/>
      </w:pPr>
      <w:bookmarkStart w:id="11" w:name="_Toc202374065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</w:t>
      </w:r>
      <w:r w:rsidR="0018056A">
        <w:t xml:space="preserve"> </w:t>
      </w:r>
      <w:proofErr w:type="spellStart"/>
      <w:r w:rsidRPr="005459D7">
        <w:t>Configuración</w:t>
      </w:r>
      <w:proofErr w:type="spellEnd"/>
      <w:r w:rsidRPr="005459D7">
        <w:t xml:space="preserve"> de </w:t>
      </w:r>
      <w:proofErr w:type="spellStart"/>
      <w:r w:rsidRPr="005459D7">
        <w:t>parámetros</w:t>
      </w:r>
      <w:proofErr w:type="spellEnd"/>
      <w:r w:rsidRPr="005459D7">
        <w:t xml:space="preserve"> del modulo</w:t>
      </w:r>
      <w:bookmarkEnd w:id="11"/>
    </w:p>
    <w:p w14:paraId="3D566C16" w14:textId="77777777" w:rsidR="008A5A49" w:rsidRDefault="008A5A49"/>
    <w:p w14:paraId="054B5875" w14:textId="04BAC5C9" w:rsidR="00566646" w:rsidRDefault="00566646"/>
    <w:p w14:paraId="1B6C8ADB" w14:textId="6F52AFF9" w:rsidR="00A65523" w:rsidRDefault="00A65523" w:rsidP="00A65523">
      <w:pPr>
        <w:pStyle w:val="Descripcin"/>
      </w:pPr>
      <w:bookmarkStart w:id="12" w:name="_Toc202374050"/>
      <w:r w:rsidRPr="00D76238">
        <w:rPr>
          <w:rStyle w:val="Ttulo1Car"/>
        </w:rPr>
        <w:t xml:space="preserve">Titulo </w:t>
      </w:r>
      <w:r w:rsidR="00D76238" w:rsidRPr="00D76238">
        <w:rPr>
          <w:rStyle w:val="Ttulo1Car"/>
        </w:rPr>
        <w:t>3</w:t>
      </w:r>
      <w:r w:rsidRPr="00D76238">
        <w:rPr>
          <w:rStyle w:val="Ttulo1Car"/>
        </w:rPr>
        <w:t xml:space="preserve">. Creación de </w:t>
      </w:r>
      <w:proofErr w:type="spellStart"/>
      <w:r w:rsidRPr="00D76238">
        <w:rPr>
          <w:rStyle w:val="Ttulo1Car"/>
        </w:rPr>
        <w:t>escenarios</w:t>
      </w:r>
      <w:bookmarkEnd w:id="12"/>
      <w:proofErr w:type="spellEnd"/>
      <w:r w:rsidRPr="002D6110">
        <w:t>.</w:t>
      </w:r>
    </w:p>
    <w:p w14:paraId="5FB3E620" w14:textId="36E73C54" w:rsidR="009E476D" w:rsidRDefault="00000000">
      <w:r>
        <w:t xml:space="preserve">Haga </w:t>
      </w:r>
      <w:proofErr w:type="spellStart"/>
      <w:r>
        <w:t>clic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'Create a </w:t>
      </w:r>
      <w:r w:rsidR="00566646">
        <w:t xml:space="preserve">new </w:t>
      </w:r>
      <w:proofErr w:type="spellStart"/>
      <w:r w:rsidR="00566646">
        <w:t>scneario</w:t>
      </w:r>
      <w:proofErr w:type="spellEnd"/>
      <w:r>
        <w:t xml:space="preserve">'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módulo</w:t>
      </w:r>
      <w:proofErr w:type="spellEnd"/>
      <w:r>
        <w:t xml:space="preserve"> de Google Drive.</w:t>
      </w:r>
    </w:p>
    <w:p w14:paraId="580D7F33" w14:textId="77777777" w:rsidR="00566646" w:rsidRDefault="00566646" w:rsidP="00566646">
      <w:r>
        <w:t xml:space="preserve">Paso 1: </w:t>
      </w:r>
      <w:proofErr w:type="spellStart"/>
      <w:r>
        <w:t>Inicie</w:t>
      </w:r>
      <w:proofErr w:type="spellEnd"/>
      <w:r>
        <w:t xml:space="preserve"> </w:t>
      </w:r>
      <w:proofErr w:type="spellStart"/>
      <w:r>
        <w:t>sesión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Make.com y </w:t>
      </w:r>
      <w:proofErr w:type="spellStart"/>
      <w:r>
        <w:t>cree</w:t>
      </w:r>
      <w:proofErr w:type="spellEnd"/>
      <w:r>
        <w:t xml:space="preserve"> un nuevo </w:t>
      </w:r>
      <w:proofErr w:type="spellStart"/>
      <w:r>
        <w:t>escenario</w:t>
      </w:r>
      <w:proofErr w:type="spellEnd"/>
      <w:r>
        <w:t>.</w:t>
      </w:r>
    </w:p>
    <w:p w14:paraId="18D5BB4B" w14:textId="77777777" w:rsidR="00566646" w:rsidRDefault="00566646" w:rsidP="00566646">
      <w:r>
        <w:t xml:space="preserve">Paso 2: </w:t>
      </w:r>
      <w:proofErr w:type="spellStart"/>
      <w:r>
        <w:t>Añada</w:t>
      </w:r>
      <w:proofErr w:type="spellEnd"/>
      <w:r>
        <w:t xml:space="preserve"> un </w:t>
      </w:r>
      <w:proofErr w:type="spellStart"/>
      <w:r>
        <w:t>módulo</w:t>
      </w:r>
      <w:proofErr w:type="spellEnd"/>
      <w:r>
        <w:t xml:space="preserve"> de Google Drive al </w:t>
      </w:r>
      <w:proofErr w:type="spellStart"/>
      <w:r>
        <w:t>escenario</w:t>
      </w:r>
      <w:proofErr w:type="spellEnd"/>
      <w:r>
        <w:t>.</w:t>
      </w:r>
    </w:p>
    <w:p w14:paraId="5A7EF812" w14:textId="77777777" w:rsidR="00566646" w:rsidRDefault="00566646" w:rsidP="00566646">
      <w:r>
        <w:t xml:space="preserve">Paso 3: </w:t>
      </w:r>
      <w:proofErr w:type="spellStart"/>
      <w:r>
        <w:t>Seleccione</w:t>
      </w:r>
      <w:proofErr w:type="spellEnd"/>
      <w:r>
        <w:t xml:space="preserve"> la </w:t>
      </w:r>
      <w:proofErr w:type="spellStart"/>
      <w:r>
        <w:t>acción</w:t>
      </w:r>
      <w:proofErr w:type="spellEnd"/>
      <w:r>
        <w:t xml:space="preserve"> </w:t>
      </w:r>
      <w:proofErr w:type="spellStart"/>
      <w:r>
        <w:t>deseada</w:t>
      </w:r>
      <w:proofErr w:type="spellEnd"/>
      <w:r>
        <w:t xml:space="preserve"> (e.g., Subir </w:t>
      </w:r>
      <w:proofErr w:type="spellStart"/>
      <w:r>
        <w:t>archivo</w:t>
      </w:r>
      <w:proofErr w:type="spellEnd"/>
      <w:r>
        <w:t xml:space="preserve">,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archivo</w:t>
      </w:r>
      <w:proofErr w:type="spellEnd"/>
      <w:r>
        <w:t>).</w:t>
      </w:r>
    </w:p>
    <w:p w14:paraId="4D22628A" w14:textId="4B2BF80E" w:rsidR="00566646" w:rsidRDefault="00566646">
      <w:r w:rsidRPr="00566646">
        <w:rPr>
          <w:noProof/>
        </w:rPr>
        <w:drawing>
          <wp:inline distT="0" distB="0" distL="0" distR="0" wp14:anchorId="70D81902" wp14:editId="4EE03E43">
            <wp:extent cx="5486400" cy="883920"/>
            <wp:effectExtent l="171450" t="171450" r="171450" b="201930"/>
            <wp:docPr id="33362508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2508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3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FF9046C" w14:textId="4F94092D" w:rsidR="00AF5E94" w:rsidRDefault="00AF5E94" w:rsidP="00AF5E94">
      <w:pPr>
        <w:pStyle w:val="Descripcin"/>
        <w:jc w:val="center"/>
      </w:pPr>
      <w:bookmarkStart w:id="13" w:name="_Toc202374066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</w:t>
      </w:r>
      <w:r w:rsidR="0018056A">
        <w:t xml:space="preserve">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escenario</w:t>
      </w:r>
      <w:proofErr w:type="spellEnd"/>
      <w:r>
        <w:t>.</w:t>
      </w:r>
      <w:bookmarkEnd w:id="13"/>
    </w:p>
    <w:p w14:paraId="6B8120C9" w14:textId="60041813" w:rsidR="0018056A" w:rsidRDefault="0018056A" w:rsidP="0018056A">
      <w:pPr>
        <w:pStyle w:val="Ttulo1"/>
      </w:pPr>
      <w:bookmarkStart w:id="14" w:name="_Toc202374051"/>
      <w:proofErr w:type="spellStart"/>
      <w:r>
        <w:t>Titulo</w:t>
      </w:r>
      <w:proofErr w:type="spellEnd"/>
      <w:r>
        <w:t xml:space="preserve"> </w:t>
      </w:r>
      <w:r>
        <w:fldChar w:fldCharType="begin"/>
      </w:r>
      <w:r>
        <w:instrText xml:space="preserve"> SEQ Titulo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proofErr w:type="spellStart"/>
      <w:r>
        <w:t>Ejecutar</w:t>
      </w:r>
      <w:proofErr w:type="spellEnd"/>
      <w:r>
        <w:t xml:space="preserve"> y </w:t>
      </w:r>
      <w:proofErr w:type="spellStart"/>
      <w:r>
        <w:t>Probar</w:t>
      </w:r>
      <w:proofErr w:type="spellEnd"/>
      <w:r>
        <w:t>.</w:t>
      </w:r>
      <w:bookmarkEnd w:id="14"/>
    </w:p>
    <w:p w14:paraId="297ED02A" w14:textId="77777777" w:rsidR="009E476D" w:rsidRDefault="00000000">
      <w:proofErr w:type="spellStart"/>
      <w:r>
        <w:t>Ejecute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escenario</w:t>
      </w:r>
      <w:proofErr w:type="spellEnd"/>
      <w:r>
        <w:t xml:space="preserve"> </w:t>
      </w:r>
      <w:proofErr w:type="spellStart"/>
      <w:r>
        <w:t>manualmente</w:t>
      </w:r>
      <w:proofErr w:type="spellEnd"/>
      <w:r>
        <w:t xml:space="preserve"> desde Make.com.</w:t>
      </w:r>
    </w:p>
    <w:p w14:paraId="0104B075" w14:textId="77777777" w:rsidR="009E476D" w:rsidRDefault="00000000">
      <w:r>
        <w:t>Verifique que los archivos se suben correctamente a su Google Drive.</w:t>
      </w:r>
    </w:p>
    <w:p w14:paraId="2BF219C6" w14:textId="77777777" w:rsidR="009E476D" w:rsidRDefault="00000000">
      <w:r>
        <w:t xml:space="preserve">Revise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de </w:t>
      </w:r>
      <w:proofErr w:type="spellStart"/>
      <w:r>
        <w:t>ejecución</w:t>
      </w:r>
      <w:proofErr w:type="spellEnd"/>
      <w:r>
        <w:t xml:space="preserve"> para </w:t>
      </w:r>
      <w:proofErr w:type="spellStart"/>
      <w:r>
        <w:t>confirmar</w:t>
      </w:r>
      <w:proofErr w:type="spellEnd"/>
      <w:r>
        <w:t xml:space="preserve"> </w:t>
      </w:r>
      <w:proofErr w:type="spellStart"/>
      <w:r>
        <w:t>éxito</w:t>
      </w:r>
      <w:proofErr w:type="spellEnd"/>
      <w:r>
        <w:t>.</w:t>
      </w:r>
    </w:p>
    <w:p w14:paraId="7D0BCBEA" w14:textId="77777777" w:rsidR="00AF5E94" w:rsidRDefault="008A5A49" w:rsidP="00AF5E94">
      <w:pPr>
        <w:pStyle w:val="Descripcin"/>
      </w:pPr>
      <w:r w:rsidRPr="008A5A49">
        <w:rPr>
          <w:noProof/>
        </w:rPr>
        <w:drawing>
          <wp:inline distT="0" distB="0" distL="0" distR="0" wp14:anchorId="4F742DA2" wp14:editId="3580C537">
            <wp:extent cx="1505160" cy="533474"/>
            <wp:effectExtent l="0" t="0" r="0" b="0"/>
            <wp:docPr id="1746276217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76217" name="Imagen 1" descr="Logotip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277A" w14:textId="7D30D192" w:rsidR="008A5A49" w:rsidRDefault="00AF5E94" w:rsidP="00AF5E94">
      <w:pPr>
        <w:pStyle w:val="Descripcin"/>
        <w:jc w:val="center"/>
      </w:pPr>
      <w:bookmarkStart w:id="15" w:name="_Toc202374067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.</w:t>
      </w:r>
      <w:r w:rsidR="0018056A">
        <w:t xml:space="preserve"> </w:t>
      </w:r>
      <w:proofErr w:type="spellStart"/>
      <w:r>
        <w:t>Botón</w:t>
      </w:r>
      <w:proofErr w:type="spellEnd"/>
      <w:r>
        <w:t xml:space="preserve"> de </w:t>
      </w:r>
      <w:proofErr w:type="spellStart"/>
      <w:r>
        <w:t>Ejecución</w:t>
      </w:r>
      <w:proofErr w:type="spellEnd"/>
      <w:r>
        <w:t xml:space="preserve"> de </w:t>
      </w:r>
      <w:proofErr w:type="spellStart"/>
      <w:r>
        <w:t>automatización</w:t>
      </w:r>
      <w:proofErr w:type="spellEnd"/>
      <w:r>
        <w:t>.</w:t>
      </w:r>
      <w:bookmarkEnd w:id="15"/>
    </w:p>
    <w:p w14:paraId="21613184" w14:textId="70B146CC" w:rsidR="00A65523" w:rsidRPr="00D76238" w:rsidRDefault="00A65523" w:rsidP="00D76238">
      <w:pPr>
        <w:pStyle w:val="Ttulo1"/>
      </w:pPr>
      <w:bookmarkStart w:id="16" w:name="_Toc202374052"/>
      <w:proofErr w:type="spellStart"/>
      <w:r w:rsidRPr="00D76238">
        <w:t>Titulo</w:t>
      </w:r>
      <w:proofErr w:type="spellEnd"/>
      <w:r w:rsidRPr="00D76238">
        <w:t xml:space="preserve"> </w:t>
      </w:r>
      <w:r w:rsidR="00D76238" w:rsidRPr="00D76238">
        <w:t>5</w:t>
      </w:r>
      <w:r w:rsidRPr="00D76238">
        <w:t xml:space="preserve">. </w:t>
      </w:r>
      <w:proofErr w:type="spellStart"/>
      <w:r w:rsidRPr="00D76238">
        <w:t>Solución</w:t>
      </w:r>
      <w:proofErr w:type="spellEnd"/>
      <w:r w:rsidRPr="00D76238">
        <w:t xml:space="preserve"> de </w:t>
      </w:r>
      <w:proofErr w:type="spellStart"/>
      <w:r w:rsidRPr="00D76238">
        <w:t>Problemas</w:t>
      </w:r>
      <w:bookmarkEnd w:id="16"/>
      <w:proofErr w:type="spellEnd"/>
    </w:p>
    <w:p w14:paraId="2BDFEC05" w14:textId="77777777" w:rsidR="009E476D" w:rsidRDefault="00000000">
      <w:r>
        <w:t xml:space="preserve">- Error 401: Revise </w:t>
      </w:r>
      <w:proofErr w:type="spellStart"/>
      <w:r>
        <w:t>el</w:t>
      </w:r>
      <w:proofErr w:type="spellEnd"/>
      <w:r>
        <w:t xml:space="preserve"> Client ID y Secret.</w:t>
      </w:r>
    </w:p>
    <w:p w14:paraId="486E4A62" w14:textId="77777777" w:rsidR="009E476D" w:rsidRDefault="00000000">
      <w:r>
        <w:t xml:space="preserve">- </w:t>
      </w:r>
      <w:proofErr w:type="spellStart"/>
      <w:r>
        <w:t>Permisos</w:t>
      </w:r>
      <w:proofErr w:type="spellEnd"/>
      <w:r>
        <w:t xml:space="preserve"> </w:t>
      </w:r>
      <w:proofErr w:type="spellStart"/>
      <w:r>
        <w:t>insuficientes</w:t>
      </w:r>
      <w:proofErr w:type="spellEnd"/>
      <w:r>
        <w:t>: Revise los permisos solicitados (scopes).</w:t>
      </w:r>
    </w:p>
    <w:p w14:paraId="4A285A2B" w14:textId="77777777" w:rsidR="009E476D" w:rsidRDefault="00000000">
      <w:r>
        <w:t>- Reautorización frecuente: Publique su app como 'In production' en Google Cloud.</w:t>
      </w:r>
    </w:p>
    <w:p w14:paraId="7327E77C" w14:textId="03F3175E" w:rsidR="00A65523" w:rsidRPr="00D76238" w:rsidRDefault="00A65523" w:rsidP="00D76238">
      <w:pPr>
        <w:pStyle w:val="Ttulo1"/>
      </w:pPr>
      <w:bookmarkStart w:id="17" w:name="_Toc202374053"/>
      <w:proofErr w:type="spellStart"/>
      <w:r w:rsidRPr="00D76238">
        <w:t>Titulo</w:t>
      </w:r>
      <w:proofErr w:type="spellEnd"/>
      <w:r w:rsidRPr="00D76238">
        <w:t xml:space="preserve"> </w:t>
      </w:r>
      <w:r w:rsidR="00D76238" w:rsidRPr="00D76238">
        <w:t>6</w:t>
      </w:r>
      <w:r w:rsidRPr="00D76238">
        <w:t xml:space="preserve">. </w:t>
      </w:r>
      <w:proofErr w:type="spellStart"/>
      <w:r w:rsidRPr="00D76238">
        <w:t>Consejos</w:t>
      </w:r>
      <w:proofErr w:type="spellEnd"/>
      <w:r w:rsidRPr="00D76238">
        <w:t xml:space="preserve"> Prácticos</w:t>
      </w:r>
      <w:bookmarkEnd w:id="17"/>
    </w:p>
    <w:p w14:paraId="7ACD6DBB" w14:textId="41E1B2B2" w:rsidR="009E476D" w:rsidRDefault="00000000">
      <w:r>
        <w:t xml:space="preserve">- Use </w:t>
      </w:r>
      <w:proofErr w:type="spellStart"/>
      <w:r>
        <w:t>nombres</w:t>
      </w:r>
      <w:proofErr w:type="spellEnd"/>
      <w:r>
        <w:t xml:space="preserve"> </w:t>
      </w:r>
      <w:proofErr w:type="spellStart"/>
      <w:r>
        <w:t>descriptivos</w:t>
      </w:r>
      <w:proofErr w:type="spellEnd"/>
      <w:r>
        <w:t xml:space="preserve"> para las </w:t>
      </w:r>
      <w:proofErr w:type="spellStart"/>
      <w:r>
        <w:t>conexiones</w:t>
      </w:r>
      <w:proofErr w:type="spellEnd"/>
      <w:r w:rsidR="008A5A49">
        <w:t xml:space="preserve"> y variables</w:t>
      </w:r>
      <w:r>
        <w:t>.</w:t>
      </w:r>
    </w:p>
    <w:p w14:paraId="35F79B04" w14:textId="77777777" w:rsidR="009E476D" w:rsidRDefault="00000000">
      <w:r>
        <w:lastRenderedPageBreak/>
        <w:t>- Configure su app de Google en modo producción para evitar reautorizaciones.</w:t>
      </w:r>
    </w:p>
    <w:p w14:paraId="7702BA7F" w14:textId="77777777" w:rsidR="009E476D" w:rsidRDefault="00000000">
      <w:r>
        <w:t>- Evite usar conexiones en modo 'testing' en entornos productivos.</w:t>
      </w:r>
    </w:p>
    <w:sectPr w:rsidR="009E47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6585910">
    <w:abstractNumId w:val="8"/>
  </w:num>
  <w:num w:numId="2" w16cid:durableId="114761439">
    <w:abstractNumId w:val="6"/>
  </w:num>
  <w:num w:numId="3" w16cid:durableId="556861156">
    <w:abstractNumId w:val="5"/>
  </w:num>
  <w:num w:numId="4" w16cid:durableId="769354807">
    <w:abstractNumId w:val="4"/>
  </w:num>
  <w:num w:numId="5" w16cid:durableId="402486616">
    <w:abstractNumId w:val="7"/>
  </w:num>
  <w:num w:numId="6" w16cid:durableId="2122989081">
    <w:abstractNumId w:val="3"/>
  </w:num>
  <w:num w:numId="7" w16cid:durableId="21630999">
    <w:abstractNumId w:val="2"/>
  </w:num>
  <w:num w:numId="8" w16cid:durableId="586228185">
    <w:abstractNumId w:val="1"/>
  </w:num>
  <w:num w:numId="9" w16cid:durableId="2648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CCA"/>
    <w:rsid w:val="0006063C"/>
    <w:rsid w:val="00127D81"/>
    <w:rsid w:val="0015074B"/>
    <w:rsid w:val="0018056A"/>
    <w:rsid w:val="0029639D"/>
    <w:rsid w:val="00326F90"/>
    <w:rsid w:val="00436FFB"/>
    <w:rsid w:val="0044114C"/>
    <w:rsid w:val="004F55ED"/>
    <w:rsid w:val="00566646"/>
    <w:rsid w:val="006C2BE3"/>
    <w:rsid w:val="00844161"/>
    <w:rsid w:val="008A5A49"/>
    <w:rsid w:val="00997762"/>
    <w:rsid w:val="009E476D"/>
    <w:rsid w:val="00A65523"/>
    <w:rsid w:val="00AA1D8D"/>
    <w:rsid w:val="00AF5E94"/>
    <w:rsid w:val="00B47730"/>
    <w:rsid w:val="00C103C1"/>
    <w:rsid w:val="00CB0664"/>
    <w:rsid w:val="00D76238"/>
    <w:rsid w:val="00DF698B"/>
    <w:rsid w:val="00E146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DBC9B9"/>
  <w14:defaultImageDpi w14:val="300"/>
  <w15:docId w15:val="{FE2E8B69-02FF-432B-87CC-2E8B3D31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E94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E146E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46ED"/>
    <w:rPr>
      <w:color w:val="605E5C"/>
      <w:shd w:val="clear" w:color="auto" w:fill="E1DFDD"/>
    </w:rPr>
  </w:style>
  <w:style w:type="paragraph" w:customStyle="1" w:styleId="Estilo1">
    <w:name w:val="Estilo1"/>
    <w:basedOn w:val="Descripcin"/>
    <w:link w:val="Estilo1Car"/>
    <w:qFormat/>
    <w:rsid w:val="00A65523"/>
  </w:style>
  <w:style w:type="character" w:customStyle="1" w:styleId="DescripcinCar">
    <w:name w:val="Descripción Car"/>
    <w:basedOn w:val="Fuentedeprrafopredeter"/>
    <w:link w:val="Descripcin"/>
    <w:uiPriority w:val="35"/>
    <w:rsid w:val="00A65523"/>
    <w:rPr>
      <w:b/>
      <w:bCs/>
      <w:color w:val="4F81BD" w:themeColor="accent1"/>
      <w:sz w:val="18"/>
      <w:szCs w:val="18"/>
    </w:rPr>
  </w:style>
  <w:style w:type="character" w:customStyle="1" w:styleId="Estilo1Car">
    <w:name w:val="Estilo1 Car"/>
    <w:basedOn w:val="DescripcinCar"/>
    <w:link w:val="Estilo1"/>
    <w:rsid w:val="00A65523"/>
    <w:rPr>
      <w:b/>
      <w:bCs/>
      <w:color w:val="4F81BD" w:themeColor="accent1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A65523"/>
    <w:pPr>
      <w:spacing w:after="100"/>
    </w:pPr>
  </w:style>
  <w:style w:type="paragraph" w:styleId="Tabladeilustraciones">
    <w:name w:val="table of figures"/>
    <w:basedOn w:val="Normal"/>
    <w:next w:val="Normal"/>
    <w:uiPriority w:val="99"/>
    <w:unhideWhenUsed/>
    <w:rsid w:val="006C2BE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tfgfjrodriguez3880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D3541-DE94-4A38-832E-0C0EB9A1C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731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javier rodriguez rodriguez</cp:lastModifiedBy>
  <cp:revision>2</cp:revision>
  <dcterms:created xsi:type="dcterms:W3CDTF">2025-07-02T17:00:00Z</dcterms:created>
  <dcterms:modified xsi:type="dcterms:W3CDTF">2025-07-02T17:00:00Z</dcterms:modified>
  <cp:category/>
</cp:coreProperties>
</file>